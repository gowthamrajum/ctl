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0996" w14:textId="77777777" w:rsidR="00DF46B9" w:rsidRDefault="00000000">
      <w:pPr>
        <w:pStyle w:val="Heading1"/>
      </w:pPr>
      <w:r>
        <w:t>Plan Restatement Project: Epics &amp; User Stories (Final Version - Manual Data Process)</w:t>
      </w:r>
    </w:p>
    <w:p w14:paraId="06E6B210" w14:textId="77777777" w:rsidR="00DF46B9" w:rsidRDefault="00000000">
      <w:pPr>
        <w:pStyle w:val="Heading2"/>
      </w:pPr>
      <w:r>
        <w:t>Epic 1: Manual Plan Identification &amp; Data Compilation</w:t>
      </w:r>
    </w:p>
    <w:p w14:paraId="5B49B8DF" w14:textId="77777777" w:rsidR="00DF46B9" w:rsidRDefault="00000000">
      <w:r>
        <w:t>**Description:** The Restatement team manually extracts plan data from an external system, refactors it, and cleanses the data before processing for restatement.</w:t>
      </w:r>
    </w:p>
    <w:p w14:paraId="36463188" w14:textId="77777777" w:rsidR="00DF46B9" w:rsidRDefault="00000000">
      <w:pPr>
        <w:pStyle w:val="Heading3"/>
      </w:pPr>
      <w:r>
        <w:t>User Stories:</w:t>
      </w:r>
    </w:p>
    <w:p w14:paraId="3DE7052C" w14:textId="6D0D1D1C" w:rsidR="00DF46B9" w:rsidRDefault="00000000" w:rsidP="00CE236A">
      <w:pPr>
        <w:pStyle w:val="ListNumber"/>
        <w:numPr>
          <w:ilvl w:val="0"/>
          <w:numId w:val="10"/>
        </w:numPr>
      </w:pPr>
      <w:r>
        <w:t>As a Restatement Team Member, I want to pull the list of plans due for restatement from an external system so that I can ensure accurate data retrieval.</w:t>
      </w:r>
    </w:p>
    <w:p w14:paraId="62BE4FDC" w14:textId="58993F02" w:rsidR="00DF46B9" w:rsidRDefault="00000000" w:rsidP="00CE236A">
      <w:pPr>
        <w:pStyle w:val="ListNumber"/>
        <w:numPr>
          <w:ilvl w:val="0"/>
          <w:numId w:val="10"/>
        </w:numPr>
      </w:pPr>
      <w:r>
        <w:t>As a Restatement Team Member, I want to refactor the extracted plan data so that any inconsistencies are corrected before further processing.</w:t>
      </w:r>
    </w:p>
    <w:p w14:paraId="3A0A93D2" w14:textId="31084B3B" w:rsidR="00DF46B9" w:rsidRDefault="00000000" w:rsidP="00CE236A">
      <w:pPr>
        <w:pStyle w:val="ListNumber"/>
        <w:numPr>
          <w:ilvl w:val="0"/>
          <w:numId w:val="10"/>
        </w:numPr>
      </w:pPr>
      <w:r>
        <w:t>As a Restatement Team Member, I want to cleanse the data by removing duplicates and fixing errors so that only valid plans are included.</w:t>
      </w:r>
    </w:p>
    <w:p w14:paraId="42D5C484" w14:textId="3D7A1D46" w:rsidR="00DF46B9" w:rsidRDefault="00000000" w:rsidP="00CE236A">
      <w:pPr>
        <w:pStyle w:val="ListNumber"/>
        <w:numPr>
          <w:ilvl w:val="0"/>
          <w:numId w:val="10"/>
        </w:numPr>
      </w:pPr>
      <w:r>
        <w:t>As a CSM, I want to receive a notification when the Restatement team has finalized the plan list so that I can prepare for outreach.</w:t>
      </w:r>
    </w:p>
    <w:p w14:paraId="7E7D567F" w14:textId="77777777" w:rsidR="00CE236A" w:rsidRDefault="00000000" w:rsidP="00CE236A">
      <w:pPr>
        <w:pStyle w:val="ListNumber"/>
        <w:numPr>
          <w:ilvl w:val="0"/>
          <w:numId w:val="10"/>
        </w:numPr>
      </w:pPr>
      <w:r>
        <w:t>As a Product Central User, I want to ensure the manually validated data is correctly formatted before it is uploaded to Product Central so that errors are minimized.</w:t>
      </w:r>
    </w:p>
    <w:p w14:paraId="57BE242A" w14:textId="315AABCB" w:rsidR="00DF46B9" w:rsidRDefault="00000000" w:rsidP="00CE236A">
      <w:pPr>
        <w:pStyle w:val="ListNumber"/>
        <w:numPr>
          <w:ilvl w:val="0"/>
          <w:numId w:val="10"/>
        </w:numPr>
      </w:pPr>
      <w:r>
        <w:t>As an Operations Lead, I want a quality assurance check to verify the accuracy of the manually processed data before it moves forward.</w:t>
      </w:r>
    </w:p>
    <w:p w14:paraId="347E4011" w14:textId="48CC7C69" w:rsidR="00DF46B9" w:rsidRDefault="00000000" w:rsidP="00CE236A">
      <w:pPr>
        <w:pStyle w:val="ListNumber"/>
        <w:numPr>
          <w:ilvl w:val="0"/>
          <w:numId w:val="10"/>
        </w:numPr>
      </w:pPr>
      <w:r>
        <w:t>As an MD, I want a final review step before the plan list is uploaded so that I can confirm data integrity.</w:t>
      </w:r>
    </w:p>
    <w:p w14:paraId="6A6C99B9" w14:textId="4E7C9DDB" w:rsidR="00DF46B9" w:rsidRDefault="00000000" w:rsidP="00CE236A">
      <w:pPr>
        <w:pStyle w:val="ListNumber"/>
        <w:numPr>
          <w:ilvl w:val="0"/>
          <w:numId w:val="10"/>
        </w:numPr>
      </w:pPr>
      <w:r>
        <w:t>As a Reporting Analyst, I want a record of the changes made during manual data cleansing so that audit trails are maintained.</w:t>
      </w:r>
    </w:p>
    <w:p w14:paraId="63524E55" w14:textId="1569D4FD" w:rsidR="00DF46B9" w:rsidRDefault="00000000">
      <w:pPr>
        <w:pStyle w:val="Heading2"/>
      </w:pPr>
      <w:r>
        <w:t xml:space="preserve">Epic 2: </w:t>
      </w:r>
      <w:r w:rsidR="00CE236A">
        <w:t>Multi Directional</w:t>
      </w:r>
      <w:r>
        <w:t xml:space="preserve"> Integration Between Salesforce, Product Central, and Camunda</w:t>
      </w:r>
    </w:p>
    <w:p w14:paraId="679403F2" w14:textId="77777777" w:rsidR="00DF46B9" w:rsidRDefault="00000000">
      <w:r>
        <w:t>**Description:** Ensure seamless integration of data across all systems to improve tracking, processing, and automation.</w:t>
      </w:r>
    </w:p>
    <w:p w14:paraId="3468386D" w14:textId="77777777" w:rsidR="00DF46B9" w:rsidRDefault="00000000">
      <w:pPr>
        <w:pStyle w:val="Heading3"/>
      </w:pPr>
      <w:r>
        <w:t>User Stories:</w:t>
      </w:r>
    </w:p>
    <w:p w14:paraId="1D497B73" w14:textId="3A4EAF4D" w:rsidR="00DF46B9" w:rsidRDefault="00000000" w:rsidP="00CE236A">
      <w:pPr>
        <w:pStyle w:val="ListNumber"/>
        <w:numPr>
          <w:ilvl w:val="0"/>
          <w:numId w:val="11"/>
        </w:numPr>
      </w:pPr>
      <w:r>
        <w:t>As an MD, I want real-time tracking of plan restatement status so that I can monitor progress.</w:t>
      </w:r>
    </w:p>
    <w:p w14:paraId="2711BA0E" w14:textId="6DCC89DD" w:rsidR="00DF46B9" w:rsidRDefault="00000000" w:rsidP="00CE236A">
      <w:pPr>
        <w:pStyle w:val="ListNumber"/>
        <w:numPr>
          <w:ilvl w:val="0"/>
          <w:numId w:val="11"/>
        </w:numPr>
      </w:pPr>
      <w:r>
        <w:t>As a CSM, I want an automated update when a plan moves from one stage to the next so that I can keep the sponsor informed.</w:t>
      </w:r>
    </w:p>
    <w:p w14:paraId="6E1B654E" w14:textId="5AD1DE9E" w:rsidR="00DF46B9" w:rsidRDefault="00000000" w:rsidP="00CE236A">
      <w:pPr>
        <w:pStyle w:val="ListNumber"/>
        <w:numPr>
          <w:ilvl w:val="0"/>
          <w:numId w:val="11"/>
        </w:numPr>
      </w:pPr>
      <w:r>
        <w:t>As a Product Central User, I want all plan data to sync automatically from Salesforce so that there is no manual entry required.</w:t>
      </w:r>
    </w:p>
    <w:p w14:paraId="2C0A4059" w14:textId="40562C7D" w:rsidR="00DF46B9" w:rsidRDefault="00000000" w:rsidP="00CE236A">
      <w:pPr>
        <w:pStyle w:val="ListNumber"/>
        <w:numPr>
          <w:ilvl w:val="0"/>
          <w:numId w:val="11"/>
        </w:numPr>
      </w:pPr>
      <w:r>
        <w:t>As a Salesforce &amp; Camunda Workflow Manager, I want error logs generated when data fails to sync so that I can troubleshoot issues quickly.</w:t>
      </w:r>
    </w:p>
    <w:p w14:paraId="20535619" w14:textId="44F59020" w:rsidR="00DF46B9" w:rsidRDefault="00000000" w:rsidP="00CE236A">
      <w:pPr>
        <w:pStyle w:val="ListNumber"/>
        <w:numPr>
          <w:ilvl w:val="0"/>
          <w:numId w:val="11"/>
        </w:numPr>
      </w:pPr>
      <w:r>
        <w:t>As an Operations Lead, I want all restatement workflows to be triggered in Camunda upon Salesforce data updates.</w:t>
      </w:r>
    </w:p>
    <w:p w14:paraId="381AC6AA" w14:textId="1BA6F7DD" w:rsidR="00DF46B9" w:rsidRDefault="00000000" w:rsidP="00CE236A">
      <w:pPr>
        <w:pStyle w:val="ListNumber"/>
        <w:numPr>
          <w:ilvl w:val="0"/>
          <w:numId w:val="11"/>
        </w:numPr>
      </w:pPr>
      <w:r>
        <w:lastRenderedPageBreak/>
        <w:t>As a Marketing Manager, I want automated reports on how many plans are successfully moving through the workflow.</w:t>
      </w:r>
    </w:p>
    <w:p w14:paraId="76442978" w14:textId="6F7FA3C3" w:rsidR="00DF46B9" w:rsidRDefault="00000000" w:rsidP="00CE236A">
      <w:pPr>
        <w:pStyle w:val="ListNumber"/>
        <w:numPr>
          <w:ilvl w:val="0"/>
          <w:numId w:val="11"/>
        </w:numPr>
      </w:pPr>
      <w:r>
        <w:t>As an MD, I want the ability to override or manually update plan statuses when needed.</w:t>
      </w:r>
    </w:p>
    <w:p w14:paraId="2FF7C5E6" w14:textId="0EBA5ED0" w:rsidR="00DF46B9" w:rsidRDefault="00000000" w:rsidP="00CE236A">
      <w:pPr>
        <w:pStyle w:val="ListNumber"/>
        <w:numPr>
          <w:ilvl w:val="0"/>
          <w:numId w:val="11"/>
        </w:numPr>
      </w:pPr>
      <w:r>
        <w:t>As a CSM, I want a summary report of integration errors to help address missing or delayed updates.</w:t>
      </w:r>
    </w:p>
    <w:p w14:paraId="4F6FD235" w14:textId="77777777" w:rsidR="00DF46B9" w:rsidRDefault="00000000">
      <w:pPr>
        <w:pStyle w:val="Heading2"/>
      </w:pPr>
      <w:r>
        <w:t>Epic 3: Ask a Question Process (Helpdesk Process)</w:t>
      </w:r>
    </w:p>
    <w:p w14:paraId="0FE02A4D" w14:textId="77777777" w:rsidR="00DF46B9" w:rsidRDefault="00000000">
      <w:r>
        <w:t>**Description:** Combine proactive document sharing, self-service access, and intelligent query resolution into a single streamlined helpdesk process.</w:t>
      </w:r>
    </w:p>
    <w:p w14:paraId="25C386CB" w14:textId="77777777" w:rsidR="00DF46B9" w:rsidRDefault="00000000">
      <w:pPr>
        <w:pStyle w:val="Heading3"/>
      </w:pPr>
      <w:r>
        <w:t>User Stories:</w:t>
      </w:r>
    </w:p>
    <w:p w14:paraId="5916E3C6" w14:textId="5ACBB77B" w:rsidR="00DF46B9" w:rsidRDefault="00000000" w:rsidP="00CE236A">
      <w:pPr>
        <w:pStyle w:val="ListNumber"/>
        <w:numPr>
          <w:ilvl w:val="0"/>
          <w:numId w:val="13"/>
        </w:numPr>
      </w:pPr>
      <w:r>
        <w:t>As a Plan Sponsor, I want to receive my signed restatement document automatically so that I don’t have to request it manually.</w:t>
      </w:r>
    </w:p>
    <w:p w14:paraId="5E2D0E73" w14:textId="385B7299" w:rsidR="00DF46B9" w:rsidRDefault="00000000" w:rsidP="00CE236A">
      <w:pPr>
        <w:pStyle w:val="ListNumber"/>
        <w:numPr>
          <w:ilvl w:val="0"/>
          <w:numId w:val="13"/>
        </w:numPr>
      </w:pPr>
      <w:r>
        <w:t>As an MD, I want a self-service portal where I can retrieve any signed document instantly.</w:t>
      </w:r>
    </w:p>
    <w:p w14:paraId="019044B9" w14:textId="27481C98" w:rsidR="00DF46B9" w:rsidRDefault="00000000" w:rsidP="00CE236A">
      <w:pPr>
        <w:pStyle w:val="ListNumber"/>
        <w:numPr>
          <w:ilvl w:val="0"/>
          <w:numId w:val="13"/>
        </w:numPr>
      </w:pPr>
      <w:r>
        <w:t>As a CSM, I want the ability to search for documents by plan ID or sponsor name to quickly assist with inquiries.</w:t>
      </w:r>
    </w:p>
    <w:p w14:paraId="16A912C0" w14:textId="147DB1DD" w:rsidR="00DF46B9" w:rsidRDefault="00000000" w:rsidP="00CE236A">
      <w:pPr>
        <w:pStyle w:val="ListNumber"/>
        <w:numPr>
          <w:ilvl w:val="0"/>
          <w:numId w:val="13"/>
        </w:numPr>
      </w:pPr>
      <w:r>
        <w:t>As an Operations Lead, I want automated tracking of document access so that compliance and reporting needs are met.</w:t>
      </w:r>
    </w:p>
    <w:p w14:paraId="6F41034D" w14:textId="351D1911" w:rsidR="00DF46B9" w:rsidRDefault="00000000" w:rsidP="00CE236A">
      <w:pPr>
        <w:pStyle w:val="ListNumber"/>
        <w:numPr>
          <w:ilvl w:val="0"/>
          <w:numId w:val="13"/>
        </w:numPr>
      </w:pPr>
      <w:r>
        <w:t>As a Product Central User, I want to access plan history and related queries in a single location so that I can handle sponsor requests efficiently.</w:t>
      </w:r>
    </w:p>
    <w:p w14:paraId="2C28851E" w14:textId="38577A57" w:rsidR="00DF46B9" w:rsidRDefault="00000000" w:rsidP="00CE236A">
      <w:pPr>
        <w:pStyle w:val="ListNumber"/>
        <w:numPr>
          <w:ilvl w:val="0"/>
          <w:numId w:val="13"/>
        </w:numPr>
      </w:pPr>
      <w:r>
        <w:t>As a CSM, I want a structured ticketing system to ensure all sponsor queries are tracked and resolved in a timely manner.</w:t>
      </w:r>
    </w:p>
    <w:p w14:paraId="29878D6B" w14:textId="0EFD3B4B" w:rsidR="00DF46B9" w:rsidRDefault="00000000" w:rsidP="00CE236A">
      <w:pPr>
        <w:pStyle w:val="ListNumber"/>
        <w:numPr>
          <w:ilvl w:val="0"/>
          <w:numId w:val="13"/>
        </w:numPr>
      </w:pPr>
      <w:r>
        <w:t>As an MD, I want to monitor response times for helpdesk queries so that I can ensure high levels of customer service.</w:t>
      </w:r>
    </w:p>
    <w:p w14:paraId="5048FA37" w14:textId="23D85E00" w:rsidR="00DF46B9" w:rsidRDefault="00000000" w:rsidP="00CE236A">
      <w:pPr>
        <w:pStyle w:val="ListNumber"/>
        <w:numPr>
          <w:ilvl w:val="0"/>
          <w:numId w:val="13"/>
        </w:numPr>
      </w:pPr>
      <w:r>
        <w:t>As a Marketing Manager, I want analytics on common helpdesk issues to improve future process efficiencies.</w:t>
      </w:r>
    </w:p>
    <w:p w14:paraId="1AB4009A" w14:textId="77777777" w:rsidR="00DF46B9" w:rsidRDefault="00000000">
      <w:pPr>
        <w:pStyle w:val="Heading2"/>
      </w:pPr>
      <w:r>
        <w:t>Epic 4: Advanced Reporting &amp; Analytics Dashboards</w:t>
      </w:r>
    </w:p>
    <w:p w14:paraId="0687C7A6" w14:textId="77777777" w:rsidR="00DF46B9" w:rsidRDefault="00000000">
      <w:r>
        <w:t>**Description:** Provide real-time analytics and performance metrics on the plan restatement process.</w:t>
      </w:r>
    </w:p>
    <w:p w14:paraId="2202EB85" w14:textId="77777777" w:rsidR="00DF46B9" w:rsidRDefault="00000000">
      <w:pPr>
        <w:pStyle w:val="Heading3"/>
      </w:pPr>
      <w:r>
        <w:t>User Stories:</w:t>
      </w:r>
    </w:p>
    <w:p w14:paraId="65121A57" w14:textId="3C187B51" w:rsidR="00DF46B9" w:rsidRDefault="00000000" w:rsidP="00CE236A">
      <w:pPr>
        <w:pStyle w:val="ListNumber"/>
        <w:numPr>
          <w:ilvl w:val="0"/>
          <w:numId w:val="15"/>
        </w:numPr>
      </w:pPr>
      <w:r>
        <w:t>As an MD, I want a dashboard that shows the real-time progress of all plan restatements.</w:t>
      </w:r>
    </w:p>
    <w:p w14:paraId="02897152" w14:textId="71A68AFC" w:rsidR="00DF46B9" w:rsidRDefault="00000000" w:rsidP="00CE236A">
      <w:pPr>
        <w:pStyle w:val="ListNumber"/>
        <w:numPr>
          <w:ilvl w:val="0"/>
          <w:numId w:val="15"/>
        </w:numPr>
      </w:pPr>
      <w:r>
        <w:t>As a CSM, I want a report that highlights which sponsors have not yet signed so that I can follow up.</w:t>
      </w:r>
    </w:p>
    <w:p w14:paraId="6DCD17F9" w14:textId="1D2ECE00" w:rsidR="00DF46B9" w:rsidRDefault="00000000" w:rsidP="00CE236A">
      <w:pPr>
        <w:pStyle w:val="ListNumber"/>
        <w:numPr>
          <w:ilvl w:val="0"/>
          <w:numId w:val="15"/>
        </w:numPr>
      </w:pPr>
      <w:r>
        <w:t>As a Product Central User, I want to track how long it takes for a plan to move from one stage to another.</w:t>
      </w:r>
    </w:p>
    <w:p w14:paraId="701DACB5" w14:textId="27A19CF5" w:rsidR="00DF46B9" w:rsidRDefault="00000000" w:rsidP="00CE236A">
      <w:pPr>
        <w:pStyle w:val="ListNumber"/>
        <w:numPr>
          <w:ilvl w:val="0"/>
          <w:numId w:val="15"/>
        </w:numPr>
      </w:pPr>
      <w:r>
        <w:t>As an Operations Lead, I want a breakdown of compliance failures so that I can mitigate risks in future restatement cycles.</w:t>
      </w:r>
    </w:p>
    <w:p w14:paraId="3D779942" w14:textId="7E0F3D5D" w:rsidR="00DF46B9" w:rsidRDefault="00000000" w:rsidP="00CE236A">
      <w:pPr>
        <w:pStyle w:val="ListNumber"/>
        <w:numPr>
          <w:ilvl w:val="0"/>
          <w:numId w:val="15"/>
        </w:numPr>
      </w:pPr>
      <w:r>
        <w:lastRenderedPageBreak/>
        <w:t>As a Salesforce &amp; Camunda Workflow Manager, I want analytics on system performance to optimize automation workflows.</w:t>
      </w:r>
    </w:p>
    <w:p w14:paraId="303F5C68" w14:textId="29B21B3D" w:rsidR="00DF46B9" w:rsidRDefault="00000000" w:rsidP="00CE236A">
      <w:pPr>
        <w:pStyle w:val="ListNumber"/>
        <w:numPr>
          <w:ilvl w:val="0"/>
          <w:numId w:val="15"/>
        </w:numPr>
      </w:pPr>
      <w:r>
        <w:t>As a Marketing Manager, I want a report on how effective email campaigns were in prompting timely signatures.</w:t>
      </w:r>
    </w:p>
    <w:p w14:paraId="09C8DD0C" w14:textId="30CBAFC7" w:rsidR="00DF46B9" w:rsidRDefault="00000000" w:rsidP="00CE236A">
      <w:pPr>
        <w:pStyle w:val="ListNumber"/>
        <w:numPr>
          <w:ilvl w:val="0"/>
          <w:numId w:val="15"/>
        </w:numPr>
      </w:pPr>
      <w:r>
        <w:t>As a Plan Sponsor, I want visibility into where my plan is in the process so that I don’t need to make inquiries.</w:t>
      </w:r>
    </w:p>
    <w:p w14:paraId="79D4D1F9" w14:textId="11233D1D" w:rsidR="00DF46B9" w:rsidRDefault="00000000" w:rsidP="00CE236A">
      <w:pPr>
        <w:pStyle w:val="ListNumber"/>
        <w:numPr>
          <w:ilvl w:val="0"/>
          <w:numId w:val="15"/>
        </w:numPr>
      </w:pPr>
      <w:r>
        <w:t>As an MD, I want monthly reports that compare completion rates to previous cycles.</w:t>
      </w:r>
    </w:p>
    <w:p w14:paraId="74883BA2" w14:textId="77777777" w:rsidR="00DF46B9" w:rsidRDefault="00000000">
      <w:pPr>
        <w:pStyle w:val="Heading2"/>
      </w:pPr>
      <w:r>
        <w:t>Epic 5: Risk Management &amp; Exception Handling Framework</w:t>
      </w:r>
    </w:p>
    <w:p w14:paraId="2964B18F" w14:textId="77777777" w:rsidR="00DF46B9" w:rsidRDefault="00000000">
      <w:r>
        <w:t>**Description:** Implement a structured process for identifying, mitigating, and tracking risks in the restatement workflow.</w:t>
      </w:r>
    </w:p>
    <w:p w14:paraId="16FC9098" w14:textId="77777777" w:rsidR="00DF46B9" w:rsidRDefault="00000000">
      <w:pPr>
        <w:pStyle w:val="Heading3"/>
      </w:pPr>
      <w:r>
        <w:t>User Stories:</w:t>
      </w:r>
    </w:p>
    <w:p w14:paraId="7243E24B" w14:textId="268F07B4" w:rsidR="00DF46B9" w:rsidRDefault="00000000" w:rsidP="00CE236A">
      <w:pPr>
        <w:pStyle w:val="ListNumber"/>
        <w:numPr>
          <w:ilvl w:val="0"/>
          <w:numId w:val="17"/>
        </w:numPr>
      </w:pPr>
      <w:r>
        <w:t>As an MD, I want an automated system to flag high-risk restatement delays.</w:t>
      </w:r>
    </w:p>
    <w:p w14:paraId="314D5799" w14:textId="3F531724" w:rsidR="00DF46B9" w:rsidRDefault="00000000" w:rsidP="00CE236A">
      <w:pPr>
        <w:pStyle w:val="ListNumber"/>
        <w:numPr>
          <w:ilvl w:val="0"/>
          <w:numId w:val="17"/>
        </w:numPr>
      </w:pPr>
      <w:r>
        <w:t>As a CSM, I want to be alerted when a compliance risk is detected in a plan.</w:t>
      </w:r>
    </w:p>
    <w:p w14:paraId="7F266843" w14:textId="71AB8CCD" w:rsidR="00DF46B9" w:rsidRDefault="00000000" w:rsidP="00CE236A">
      <w:pPr>
        <w:pStyle w:val="ListNumber"/>
        <w:numPr>
          <w:ilvl w:val="0"/>
          <w:numId w:val="17"/>
        </w:numPr>
      </w:pPr>
      <w:r>
        <w:t>As an Operations Lead, I want a system that categorizes risks based on severity.</w:t>
      </w:r>
    </w:p>
    <w:p w14:paraId="7F7AD0D1" w14:textId="5D4594AC" w:rsidR="00DF46B9" w:rsidRDefault="00000000" w:rsidP="00CE236A">
      <w:pPr>
        <w:pStyle w:val="ListNumber"/>
        <w:numPr>
          <w:ilvl w:val="0"/>
          <w:numId w:val="17"/>
        </w:numPr>
      </w:pPr>
      <w:r>
        <w:t>As a Salesforce &amp; Camunda Workflow Manager, I want exception workflows that automatically reroute problem cases.</w:t>
      </w:r>
    </w:p>
    <w:p w14:paraId="25A9D325" w14:textId="51658298" w:rsidR="00DF46B9" w:rsidRDefault="00000000" w:rsidP="00CE236A">
      <w:pPr>
        <w:pStyle w:val="ListNumber"/>
        <w:numPr>
          <w:ilvl w:val="0"/>
          <w:numId w:val="17"/>
        </w:numPr>
      </w:pPr>
      <w:r>
        <w:t>As a Product Central User, I want a risk summary available on the dashboard.</w:t>
      </w:r>
    </w:p>
    <w:p w14:paraId="7F15F799" w14:textId="3E4FE194" w:rsidR="00DF46B9" w:rsidRDefault="00000000" w:rsidP="00CE236A">
      <w:pPr>
        <w:pStyle w:val="ListNumber"/>
        <w:numPr>
          <w:ilvl w:val="0"/>
          <w:numId w:val="17"/>
        </w:numPr>
      </w:pPr>
      <w:r>
        <w:t>As a Marketing Manager, I want historical risk trends to help improve future cycles.</w:t>
      </w:r>
    </w:p>
    <w:p w14:paraId="08C89B87" w14:textId="198DB4DF" w:rsidR="00DF46B9" w:rsidRDefault="00000000" w:rsidP="00CE236A">
      <w:pPr>
        <w:pStyle w:val="ListNumber"/>
        <w:numPr>
          <w:ilvl w:val="0"/>
          <w:numId w:val="17"/>
        </w:numPr>
      </w:pPr>
      <w:r>
        <w:t>As an MD, I want an executive report summarizing risk mitigation efforts.</w:t>
      </w:r>
    </w:p>
    <w:p w14:paraId="13032F96" w14:textId="6C609B23" w:rsidR="00DF46B9" w:rsidRDefault="00000000" w:rsidP="00CE236A">
      <w:pPr>
        <w:pStyle w:val="ListNumber"/>
        <w:numPr>
          <w:ilvl w:val="0"/>
          <w:numId w:val="17"/>
        </w:numPr>
      </w:pPr>
      <w:r>
        <w:t>As an Operations Lead, I want an archive of resolved exceptions for audit purposes.</w:t>
      </w:r>
    </w:p>
    <w:p w14:paraId="7C45410A" w14:textId="77777777" w:rsidR="00DF46B9" w:rsidRDefault="00000000">
      <w:pPr>
        <w:pStyle w:val="Heading2"/>
      </w:pPr>
      <w:r>
        <w:t>Epic 6: Scalability &amp; Future Enhancements for Next Restatement Cycle</w:t>
      </w:r>
    </w:p>
    <w:p w14:paraId="07DD1BA4" w14:textId="77777777" w:rsidR="00DF46B9" w:rsidRDefault="00000000">
      <w:r>
        <w:t>**Description:** Design the system to be scalable for future restatement cycles, allowing enhancements based on previous cycle performance.</w:t>
      </w:r>
    </w:p>
    <w:p w14:paraId="487A118F" w14:textId="77777777" w:rsidR="00DF46B9" w:rsidRDefault="00000000">
      <w:pPr>
        <w:pStyle w:val="Heading3"/>
      </w:pPr>
      <w:r>
        <w:t>User Stories:</w:t>
      </w:r>
    </w:p>
    <w:p w14:paraId="0E007085" w14:textId="45001515" w:rsidR="00DF46B9" w:rsidRDefault="00000000" w:rsidP="00CE236A">
      <w:pPr>
        <w:pStyle w:val="ListNumber"/>
        <w:numPr>
          <w:ilvl w:val="0"/>
          <w:numId w:val="19"/>
        </w:numPr>
      </w:pPr>
      <w:r>
        <w:t>As an MD, I want the system to scale for more plan restatements.</w:t>
      </w:r>
    </w:p>
    <w:p w14:paraId="41E9626D" w14:textId="75189057" w:rsidR="00DF46B9" w:rsidRDefault="00000000" w:rsidP="00CE236A">
      <w:pPr>
        <w:pStyle w:val="ListNumber"/>
        <w:numPr>
          <w:ilvl w:val="0"/>
          <w:numId w:val="19"/>
        </w:numPr>
      </w:pPr>
      <w:r>
        <w:t>As a CSM, I want workflow improvements based on past cycle performance.</w:t>
      </w:r>
    </w:p>
    <w:p w14:paraId="3171CDB5" w14:textId="4A664E6B" w:rsidR="00DF46B9" w:rsidRDefault="00000000" w:rsidP="00CE236A">
      <w:pPr>
        <w:pStyle w:val="ListNumber"/>
        <w:numPr>
          <w:ilvl w:val="0"/>
          <w:numId w:val="19"/>
        </w:numPr>
      </w:pPr>
      <w:r>
        <w:t>As a Product Central User, I want system enhancements that make data entry faster.</w:t>
      </w:r>
    </w:p>
    <w:p w14:paraId="75ED77FC" w14:textId="51DB3F9A" w:rsidR="00DF46B9" w:rsidRDefault="00000000" w:rsidP="00CE236A">
      <w:pPr>
        <w:pStyle w:val="ListNumber"/>
        <w:numPr>
          <w:ilvl w:val="0"/>
          <w:numId w:val="19"/>
        </w:numPr>
      </w:pPr>
      <w:r>
        <w:t>As an Operations Lead, I want to analyze workload distribution.</w:t>
      </w:r>
    </w:p>
    <w:p w14:paraId="3220F995" w14:textId="6323E3E4" w:rsidR="00DF46B9" w:rsidRDefault="00000000" w:rsidP="00CE236A">
      <w:pPr>
        <w:pStyle w:val="ListNumber"/>
        <w:numPr>
          <w:ilvl w:val="0"/>
          <w:numId w:val="19"/>
        </w:numPr>
      </w:pPr>
      <w:r>
        <w:t>As a Salesforce &amp; Camunda Workflow Manager, I want automated testing for new enhancements.</w:t>
      </w:r>
    </w:p>
    <w:p w14:paraId="36138659" w14:textId="72EA7FB6" w:rsidR="00DF46B9" w:rsidRDefault="00000000" w:rsidP="00CE236A">
      <w:pPr>
        <w:pStyle w:val="ListNumber"/>
        <w:numPr>
          <w:ilvl w:val="0"/>
          <w:numId w:val="19"/>
        </w:numPr>
      </w:pPr>
      <w:r>
        <w:t>As a Marketing Manager, I want feedback loops to optimize communication strategies.</w:t>
      </w:r>
    </w:p>
    <w:p w14:paraId="2615C72C" w14:textId="293259D0" w:rsidR="00DF46B9" w:rsidRDefault="00000000" w:rsidP="00CE236A">
      <w:pPr>
        <w:pStyle w:val="ListNumber"/>
        <w:numPr>
          <w:ilvl w:val="0"/>
          <w:numId w:val="19"/>
        </w:numPr>
      </w:pPr>
      <w:r>
        <w:t>As a Plan Sponsor, I want a seamless process that is easier every cycle.</w:t>
      </w:r>
    </w:p>
    <w:p w14:paraId="2C86975C" w14:textId="0BAC3B3C" w:rsidR="00DF46B9" w:rsidRDefault="00000000" w:rsidP="00CE236A">
      <w:pPr>
        <w:pStyle w:val="ListNumber"/>
        <w:numPr>
          <w:ilvl w:val="0"/>
          <w:numId w:val="19"/>
        </w:numPr>
      </w:pPr>
      <w:r>
        <w:t>As an MD, I want predictive analytics for the next cycle.</w:t>
      </w:r>
    </w:p>
    <w:p w14:paraId="42697CFD" w14:textId="77777777" w:rsidR="00DF46B9" w:rsidRDefault="00000000">
      <w:pPr>
        <w:pStyle w:val="Heading2"/>
      </w:pPr>
      <w:r>
        <w:t>Epic 7: Task Management for Non-Automated Scenarios</w:t>
      </w:r>
    </w:p>
    <w:p w14:paraId="63ECC435" w14:textId="77777777" w:rsidR="00DF46B9" w:rsidRDefault="00000000">
      <w:r>
        <w:t>**Description:** Implement a structured process for handling manual tasks within the plan restatement process where automation is not feasible.</w:t>
      </w:r>
    </w:p>
    <w:p w14:paraId="0D301E57" w14:textId="77777777" w:rsidR="00DF46B9" w:rsidRDefault="00000000">
      <w:pPr>
        <w:pStyle w:val="Heading3"/>
      </w:pPr>
      <w:r>
        <w:lastRenderedPageBreak/>
        <w:t>User Stories:</w:t>
      </w:r>
    </w:p>
    <w:p w14:paraId="0A08B777" w14:textId="41AA06A0" w:rsidR="00DF46B9" w:rsidRDefault="00000000" w:rsidP="00CE236A">
      <w:pPr>
        <w:pStyle w:val="ListNumber"/>
        <w:numPr>
          <w:ilvl w:val="0"/>
          <w:numId w:val="21"/>
        </w:numPr>
      </w:pPr>
      <w:r>
        <w:t>As an MD, I want a tracking system for manually handled tasks so that I can monitor their progress.</w:t>
      </w:r>
    </w:p>
    <w:p w14:paraId="0B730B21" w14:textId="754A494F" w:rsidR="00DF46B9" w:rsidRDefault="00000000" w:rsidP="00CE236A">
      <w:pPr>
        <w:pStyle w:val="ListNumber"/>
        <w:numPr>
          <w:ilvl w:val="0"/>
          <w:numId w:val="21"/>
        </w:numPr>
      </w:pPr>
      <w:r>
        <w:t>As a CSM, I want a workflow to assign non-automated tasks to the appropriate team members so that no task is missed.</w:t>
      </w:r>
    </w:p>
    <w:p w14:paraId="577E9B9F" w14:textId="3DEB425A" w:rsidR="00DF46B9" w:rsidRDefault="00000000" w:rsidP="00CE236A">
      <w:pPr>
        <w:pStyle w:val="ListNumber"/>
        <w:numPr>
          <w:ilvl w:val="0"/>
          <w:numId w:val="21"/>
        </w:numPr>
      </w:pPr>
      <w:r>
        <w:t>As an Operations Lead, I want a dashboard that shows pending manual tasks so that I can allocate resources accordingly.</w:t>
      </w:r>
    </w:p>
    <w:p w14:paraId="2F250A2A" w14:textId="055D4AB2" w:rsidR="00DF46B9" w:rsidRDefault="00000000" w:rsidP="00CE236A">
      <w:pPr>
        <w:pStyle w:val="ListNumber"/>
        <w:numPr>
          <w:ilvl w:val="0"/>
          <w:numId w:val="21"/>
        </w:numPr>
      </w:pPr>
      <w:r>
        <w:t>As a Product Central User, I want the ability to document and track manual interventions so that process integrity is maintained.</w:t>
      </w:r>
    </w:p>
    <w:p w14:paraId="3B03BA36" w14:textId="67073387" w:rsidR="00DF46B9" w:rsidRDefault="00000000" w:rsidP="00CE236A">
      <w:pPr>
        <w:pStyle w:val="ListNumber"/>
        <w:numPr>
          <w:ilvl w:val="0"/>
          <w:numId w:val="21"/>
        </w:numPr>
      </w:pPr>
      <w:r>
        <w:t>As a CSM, I want reminders for incomplete manual tasks so that I can follow up as needed.</w:t>
      </w:r>
    </w:p>
    <w:p w14:paraId="190B7200" w14:textId="1A50A9F9" w:rsidR="00DF46B9" w:rsidRDefault="00000000" w:rsidP="00CE236A">
      <w:pPr>
        <w:pStyle w:val="ListNumber"/>
        <w:numPr>
          <w:ilvl w:val="0"/>
          <w:numId w:val="21"/>
        </w:numPr>
      </w:pPr>
      <w:r>
        <w:t>As a Marketing Manager, I want reports on manual task resolution times so that I can identify areas for improvement.</w:t>
      </w:r>
    </w:p>
    <w:p w14:paraId="67212F4E" w14:textId="23956676" w:rsidR="00DF46B9" w:rsidRDefault="00000000" w:rsidP="00CE236A">
      <w:pPr>
        <w:pStyle w:val="ListNumber"/>
        <w:numPr>
          <w:ilvl w:val="0"/>
          <w:numId w:val="21"/>
        </w:numPr>
      </w:pPr>
      <w:r>
        <w:t>As an MD, I want escalation processes for overdue manual tasks so that critical issues are addressed promptly.</w:t>
      </w:r>
    </w:p>
    <w:p w14:paraId="7F20C436" w14:textId="35888EC4" w:rsidR="00DF46B9" w:rsidRDefault="00000000" w:rsidP="00CE236A">
      <w:pPr>
        <w:pStyle w:val="ListNumber"/>
        <w:numPr>
          <w:ilvl w:val="0"/>
          <w:numId w:val="21"/>
        </w:numPr>
      </w:pPr>
      <w:r>
        <w:t>As an Operations Lead, I want to categorize manual tasks by priority so that urgent cases receive immediate attention.</w:t>
      </w:r>
    </w:p>
    <w:sectPr w:rsidR="00DF46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2501DC"/>
    <w:multiLevelType w:val="hybridMultilevel"/>
    <w:tmpl w:val="13761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7E4112"/>
    <w:multiLevelType w:val="hybridMultilevel"/>
    <w:tmpl w:val="FDB8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DF1867"/>
    <w:multiLevelType w:val="hybridMultilevel"/>
    <w:tmpl w:val="CA8E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02F1F"/>
    <w:multiLevelType w:val="hybridMultilevel"/>
    <w:tmpl w:val="FD3A2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07298"/>
    <w:multiLevelType w:val="hybridMultilevel"/>
    <w:tmpl w:val="B2FAA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290E2C"/>
    <w:multiLevelType w:val="hybridMultilevel"/>
    <w:tmpl w:val="C6CE7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02943"/>
    <w:multiLevelType w:val="hybridMultilevel"/>
    <w:tmpl w:val="4EEC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E5DD1"/>
    <w:multiLevelType w:val="hybridMultilevel"/>
    <w:tmpl w:val="5078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504B72"/>
    <w:multiLevelType w:val="hybridMultilevel"/>
    <w:tmpl w:val="CB643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0F7420"/>
    <w:multiLevelType w:val="hybridMultilevel"/>
    <w:tmpl w:val="A5AE8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FC2ED7"/>
    <w:multiLevelType w:val="hybridMultilevel"/>
    <w:tmpl w:val="404CF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428BA"/>
    <w:multiLevelType w:val="hybridMultilevel"/>
    <w:tmpl w:val="06CC4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CD748F"/>
    <w:multiLevelType w:val="hybridMultilevel"/>
    <w:tmpl w:val="CC5C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073361">
    <w:abstractNumId w:val="8"/>
  </w:num>
  <w:num w:numId="2" w16cid:durableId="1103842382">
    <w:abstractNumId w:val="6"/>
  </w:num>
  <w:num w:numId="3" w16cid:durableId="610358863">
    <w:abstractNumId w:val="5"/>
  </w:num>
  <w:num w:numId="4" w16cid:durableId="541596949">
    <w:abstractNumId w:val="4"/>
  </w:num>
  <w:num w:numId="5" w16cid:durableId="1685280469">
    <w:abstractNumId w:val="7"/>
  </w:num>
  <w:num w:numId="6" w16cid:durableId="1927494443">
    <w:abstractNumId w:val="3"/>
  </w:num>
  <w:num w:numId="7" w16cid:durableId="111361778">
    <w:abstractNumId w:val="2"/>
  </w:num>
  <w:num w:numId="8" w16cid:durableId="857429859">
    <w:abstractNumId w:val="1"/>
  </w:num>
  <w:num w:numId="9" w16cid:durableId="1635284857">
    <w:abstractNumId w:val="0"/>
  </w:num>
  <w:num w:numId="10" w16cid:durableId="1908808752">
    <w:abstractNumId w:val="9"/>
  </w:num>
  <w:num w:numId="11" w16cid:durableId="1660385194">
    <w:abstractNumId w:val="10"/>
  </w:num>
  <w:num w:numId="12" w16cid:durableId="393818923">
    <w:abstractNumId w:val="16"/>
  </w:num>
  <w:num w:numId="13" w16cid:durableId="1829595551">
    <w:abstractNumId w:val="18"/>
  </w:num>
  <w:num w:numId="14" w16cid:durableId="1119639076">
    <w:abstractNumId w:val="13"/>
  </w:num>
  <w:num w:numId="15" w16cid:durableId="1577284876">
    <w:abstractNumId w:val="11"/>
  </w:num>
  <w:num w:numId="16" w16cid:durableId="577447952">
    <w:abstractNumId w:val="15"/>
  </w:num>
  <w:num w:numId="17" w16cid:durableId="1817528275">
    <w:abstractNumId w:val="12"/>
  </w:num>
  <w:num w:numId="18" w16cid:durableId="1885170311">
    <w:abstractNumId w:val="20"/>
  </w:num>
  <w:num w:numId="19" w16cid:durableId="177935841">
    <w:abstractNumId w:val="21"/>
  </w:num>
  <w:num w:numId="20" w16cid:durableId="953512206">
    <w:abstractNumId w:val="17"/>
  </w:num>
  <w:num w:numId="21" w16cid:durableId="1798645824">
    <w:abstractNumId w:val="19"/>
  </w:num>
  <w:num w:numId="22" w16cid:durableId="6050424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E236A"/>
    <w:rsid w:val="00DF46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048EFE"/>
  <w14:defaultImageDpi w14:val="300"/>
  <w15:docId w15:val="{BEF6CA09-2F73-854E-8F4B-B3CFDF87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2406</cp:lastModifiedBy>
  <cp:revision>2</cp:revision>
  <dcterms:created xsi:type="dcterms:W3CDTF">2013-12-23T23:15:00Z</dcterms:created>
  <dcterms:modified xsi:type="dcterms:W3CDTF">2025-03-17T06:13:00Z</dcterms:modified>
  <cp:category/>
</cp:coreProperties>
</file>